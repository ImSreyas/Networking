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 Write a Shell program to check the given number is even or odd.</w:t>
      </w:r>
    </w:p>
    <w:p>
      <w:pPr>
        <w:pStyle w:val="Normal"/>
        <w:bidi w:val="0"/>
        <w:jc w:val="left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echo -n "Enter a number : 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read 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if [ `expr $n % 2` -eq 0 ]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then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echo "$n is even"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else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echo "$n is odd"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1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394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30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2) Write a Shell program to check a leap year.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-n "Enter year :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if [ `expr $n % 4` -eq 0 ] &amp;&amp; [ `expr $n % 100` -ne 0 ] || [ `expr $n % 400` -eq 0 ]; then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 is leap year"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else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 is not a leap year"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56">
            <wp:simplePos x="0" y="0"/>
            <wp:positionH relativeFrom="page">
              <wp:posOffset>1151255</wp:posOffset>
            </wp:positionH>
            <wp:positionV relativeFrom="paragraph">
              <wp:posOffset>6985</wp:posOffset>
            </wp:positionV>
            <wp:extent cx="5257800" cy="390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3) Write a Shell program to find the area and circumference of a circle.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radius of the circle:"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radius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area=$(echo "3.1415 * ($radius ^ 2)" | bc)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circumference=$(echo "2 * 3.1415 * $radius" | bc)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"The area of the circle is: $area"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"The circumference of the circle is: $circumference"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55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6788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4) Write a Shell program to check the given number and its reverse are same.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number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reverse=$(echo $number | rev)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$number -eq $reverse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number and its reverse are the same."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number and its reverse are not the same."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54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86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5) Write a Shell program to check the given string is palindrome or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string:"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string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reverse=$(echo $string | rev)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"$string" == "$reverse"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string is a palindrome."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string is not a palindrome."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53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86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6) Write a Shell program to find the sum of odd and even numbers from a set of numbers.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numbers separated by space:"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numbers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sum_even=0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sum_odd=0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num in "${numbers[@]}";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$((num % 2)) -eq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sum_even=$((sum_even + num))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sum_odd=$((sum_odd + num))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even numbers: $sum_even"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odd numbers: $sum_odd"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52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6756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7) Write a Shell program to find the roots of a quadratic equation.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coefficients (a, b, c) of the quadratic equation (ax^2 + bx + c):"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a b c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discriminant=$((b * b - 4 * a * c))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$discriminant -gt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root1=$(echo "(-$b + sqrt($discriminant))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root2=$(echo "(-$b - sqrt($discriminant))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roots are real and different."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1 = $root1, Root 2 = $root2"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elif [ $discriminant -eq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root=$(echo "-$b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roots are real and equal."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1 = Root 2 = $root"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real_part=$(echo "-$b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imaginary_part=$(echo "sqrt($((-1 * discriminant)))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roots are complex and different."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1 = $real_part + $imaginary_part i"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2 = $real_part - $imaginary_part i"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5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685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8) Write a Shell program to check the given integer is Armstrong number or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number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length=${#number}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((i=0; i&lt;$length;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digit=${number:i:1}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sum=$((sum + digit ** length))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$sum -eq $number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an Armstrong number."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not an Armstrong number."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50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5499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4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9) Write a Shell program to check the given integer is prime or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number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is_prime=true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$number -lt 2 ];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is_prime=false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((i=2; i&lt;=number/2;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$((number % i)) -eq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is_prime=false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$is_prime;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a prime number."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not a prime number."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49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549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4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10) Write a Shell program to generate prime numbers between 1 and 50.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"Prime numbers between 1 and 50 are:"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((i=2; i&lt;=50;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is_prime=true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((j=2; j&lt;=i/2; j++));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[ $((i % j)) -eq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is_prime=false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$is_prime;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echo $i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48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231203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11) Write a Shell program to find the sum of square of individual digits of a number.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while [ $num -gt 0 ];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digit=$(( $num % 10 ))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sum=$(( $sum + $digit * $digit 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num=$(( $num / 10 ))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"The sum of square of digits is: $sum"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47">
            <wp:simplePos x="0" y="0"/>
            <wp:positionH relativeFrom="column">
              <wp:posOffset>8255</wp:posOffset>
            </wp:positionH>
            <wp:positionV relativeFrom="paragraph">
              <wp:posOffset>7620</wp:posOffset>
            </wp:positionV>
            <wp:extent cx="5257800" cy="5448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4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12) Write a Shell program to count the number of vowels in a line of text.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string:"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str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count=$(echo $str | grep -o -i "[aeiou]" | wc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"Number of vowels: $count"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46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483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4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13) Write a Shell program to display student grades.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calculate_grade() 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$1 -ge 90 ];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grade="A"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elif [ $1 -ge 80 ];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grade="B"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elif [ $1 -ge 70 ];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grade="C"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elif [ $1 -ge 60 ];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grade="D"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grade="F"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$grade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student name:"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name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student's mark:"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mark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grade=$(calculate_grade $mark)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"Student Name: $name"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"Student mark: $mark"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"Student Grade: $grade"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45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105600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4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14) Write a Shell program to find the smallest and largest numbers from a set of numbers.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numbers separated by space:"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numbers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largest=${numbers[0]}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smallest=${numbers[0]}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num in "${numbers[@]}";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$num -gt $largest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largest=$num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$num -lt $smallest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smallest=$num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"Largest: $largest"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"Smallest: $smallest"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44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66548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4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15) Write a Shell program to find the smallest digit from a number.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smallest=$(echo $num | grep -o "[0-9]" | sort | head -n1)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"Smallest digit: $smallest"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43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483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0" b="4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16) Write a Shell program to find the sum of all numbers between 50 and 100, which are divisible by 3 and not divisible by 5.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((i=50; i&lt;=100;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$((i % 3)) -eq 0 ] &amp;&amp; [ $((i % 5)) -ne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sum=$((sum + i))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numbers divisible by 3 and not by 5 between 50 and 100: $sum"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42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28765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5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17) Write a Shell program to find the second highest number from a set of numbers.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numbers separated by space:"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numbers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IFS=$'\n' sorted=($(sort -n &lt;&lt;&lt;"${numbers[*]}"))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len=${#sorted[@]}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"Second highest number: ${sorted[len-2]}"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41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4864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0" b="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18) Write a Shell program to find the sum of digits of a number using function.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sum_digits() 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n=$1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sum=0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while [ $n -gt 0 ];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sum=$((sum + n % 10))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n=$((n / 10))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$sum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digits: $(sum_digits $num)"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40">
            <wp:simplePos x="0" y="0"/>
            <wp:positionH relativeFrom="column">
              <wp:posOffset>8255</wp:posOffset>
            </wp:positionH>
            <wp:positionV relativeFrom="paragraph">
              <wp:posOffset>7620</wp:posOffset>
            </wp:positionV>
            <wp:extent cx="5257800" cy="5651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19) Write a Shell program to print the reverse of a number using function.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reverse() 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n=$1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rev=0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while [ $n -gt 0 ];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remainder=$((n % 10))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rev=$((rev * 10 + remainder))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n=$((n / 10))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$rev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"Reverse of $num is: $(reverse $num)"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39">
            <wp:simplePos x="0" y="0"/>
            <wp:positionH relativeFrom="column">
              <wp:posOffset>8255</wp:posOffset>
            </wp:positionH>
            <wp:positionV relativeFrom="paragraph">
              <wp:posOffset>162560</wp:posOffset>
            </wp:positionV>
            <wp:extent cx="5257800" cy="56515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20) Write a Shell program to find the factorial of a number using for loop.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fact(){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fact=1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 xml:space="preserve">for((i=1; i&lt;=num; i++)); do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fact=$((fact * i))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$fact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"Factorial of $num is: $(fact)"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635</wp:posOffset>
            </wp:positionV>
            <wp:extent cx="5257800" cy="5651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21) Write a Shell program to generate Fibonacci series.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number of terms:"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b=1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"Fibonacci Series:"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((i=0; i&lt;n;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-n "$a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fn=$((a + b))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a=$b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b=$fn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22) Write a shell script, which receives two filenames as arguments. It checks whether the two files contents are same or not. If they are same then second file is deleted.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$# -ne 2 ];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"Usage: $0 &lt;file1&gt; &lt;file2&gt;"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cmp -s "$1" "$2";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"Files are the same. Deleting $2"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rm $2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"Files are different"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23) Write a Menu driven Shell script that Lists current directory, Prints Working Directory, displays Date and displays Users logged in.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PS3="Select option: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select opt in "List current directory" "Print working directory" "Display date" "Display users logged in" "Exit";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case $opt in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"List current directory")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ls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"Print working directory")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pwd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"Display date")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date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"Display users logged in")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who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"Exit")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*)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echo "Invalid option"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;;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esac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24) Shell script to check executable rights for all files in the current directory, if a file does not have the execute permission then make it executable.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file in *;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-f $file ] &amp;&amp; [ ! -x $file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chmod +x $file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echo "$file is made executable"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25) Write a Shell program to generate all combinations of 1, 2, and 3 using loop.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i in 1 2 3;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j in 1 2 3;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for k in 1 2 3;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echo "$i$j$k"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26) Write a Shell program to create the number series.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number of terms:"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"Number series:"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((i=1; i&lt;=n;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-n "$i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27) Write a Shell program to create Pascal’s triangle.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number of rows:"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rows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((i=0; i&lt;rows;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((j=0; j&lt;=i; j++));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[ $j -eq 0 ] || [ $i -eq $j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coef=1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num=$((i-j+1))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den=$j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coef=$((coef * num / den))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echo -n "$coef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28) Write a Decimal to Binary Conversion Shell Script.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decimal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decimal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"Binary conversion: $(echo "obase=2; $decimal" | bc)"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29) Write a Shell Script to Check Whether a String is Palindrome or not.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string:"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str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reverse=$(echo $str | rev)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"$str" = "$reverse"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"$str is a palindrome"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"$str is not a palindrome"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30) Write a shell script to find out the unique words in a file and also count the occurrence of each of these words.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file name:"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filename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awk '{for(i=1;i&lt;=NF;i++) a[$i]++} END {for(k in a) print k, a[k]}' $filename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31) Write a shell script to get the total count of the word “Linux” in all the “.txt” files and also across files present in subdirectories.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directory path:"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dir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grep -roh "Linux" $dir | wc -w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32) Write a shell script to validate password strength. Here are a few assumptions for the password string. ( Length – minimum of 8 characters. Contain both alphabet and number. Include both the small and capital case letters.)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password:"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password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[[ ${#password} -lt 8 ]];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"Password length should be at least 8 characters"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! [[ $password =~ [0-9] ]];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"Password should contain at least one digit"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! [[ $password =~ [A-Z] ]];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"Password should contain at least one uppercase letter"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! [[ $password =~ [a-z] ]];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"Password should contain at least one lowercase letter"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exit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"Password is strong"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33) Write a shell script to print the count of files and subdirectories in the specified directory.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directory path:"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dir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"Number of files and subdirectories: $(find $dir -type d -or -type f | wc -l)"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34) Write a shell script to reverse the list of strings and reverse each string further in the list.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strings separated by space:"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strings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((i=0; i&lt;${#strings[@]};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rev=$(echo ${strings[i]} | rev)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reversed_strings[$i]=$rev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"Reversed list of strings:"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string in "${reversed_strings[@]}";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"$(echo $string | rev)"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rPr>
          <w:rFonts w:ascii="Liberation Serif" w:hAnsi="Liberation Serif" w:cs="Liberation Serif"/>
          <w:b/>
          <w:b/>
          <w:bCs/>
          <w:sz w:val="24"/>
          <w:szCs w:val="24"/>
          <w:lang w:val="en-IN"/>
        </w:rPr>
      </w:pPr>
      <w:r>
        <w:rPr/>
      </w:r>
    </w:p>
    <w:sectPr>
      <w:headerReference w:type="default" r:id="rId22"/>
      <w:footerReference w:type="default" r:id="rId23"/>
      <w:type w:val="nextPage"/>
      <w:pgSz w:w="11906" w:h="16838"/>
      <w:pgMar w:left="1800" w:right="1800" w:gutter="0" w:header="634" w:top="1584" w:footer="792" w:bottom="1584"/>
      <w:pgBorders w:display="allPages" w:offsetFrom="text">
        <w:top w:val="thinThickSmallGap" w:sz="24" w:space="18" w:color="000000"/>
        <w:left w:val="thinThickSmallGap" w:sz="24" w:space="20" w:color="000000"/>
        <w:bottom w:val="thickThinSmallGap" w:sz="24" w:space="18" w:color="000000"/>
        <w:right w:val="thickThinSmallGap" w:sz="24" w:space="20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alibri" w:hAnsi="Calibri" w:cs="Calibri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0" allowOverlap="1" relativeHeight="6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2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271.25pt;margin-top:0pt;width:143.95pt;height:13.65pt;mso-wrap-style:none;v-text-anchor:middle;mso-position-horizontal:right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270" simplePos="0" locked="0" layoutInCell="0" allowOverlap="1" relativeHeight="137">
              <wp:simplePos x="0" y="0"/>
              <wp:positionH relativeFrom="margin">
                <wp:posOffset>5060315</wp:posOffset>
              </wp:positionH>
              <wp:positionV relativeFrom="paragraph">
                <wp:posOffset>1905</wp:posOffset>
              </wp:positionV>
              <wp:extent cx="207645" cy="125730"/>
              <wp:effectExtent l="635" t="0" r="0" b="0"/>
              <wp:wrapNone/>
              <wp:docPr id="23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720" cy="125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Calibri Light" w:hAnsi="Calibri Light" w:cs="Calibri" w:asciiTheme="majorAscii" w:cstheme="minorHAnsi" w:hAnsiTheme="majorAsci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Calibri" w:ascii="Calibri Light" w:hAnsi="Calibri Light" w:asciiTheme="majorAscii" w:cstheme="minorHAnsi" w:hAnsiTheme="majorAscii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Calibri" w:ascii="Calibri Light" w:hAnsi="Calibri Light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rFonts w:cs="Calibri" w:ascii="Calibri Light" w:hAnsi="Calibri Light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Calibri" w:ascii="Calibri Light" w:hAnsi="Calibri Light"/>
                              <w:color w:val="000000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  <w:rFonts w:cs="Calibri" w:ascii="Calibri Light" w:hAnsi="Calibri Light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stroked="f" o:allowincell="f" style="position:absolute;margin-left:398.45pt;margin-top:0.15pt;width:16.3pt;height:9.85pt;mso-wrap-style:square;v-text-anchor:top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rFonts w:ascii="Calibri Light" w:hAnsi="Calibri Light" w:cs="Calibri" w:asciiTheme="majorAscii" w:cstheme="minorHAnsi" w:hAnsiTheme="majorAscii"/>
                        <w:sz w:val="20"/>
                        <w:szCs w:val="20"/>
                      </w:rPr>
                    </w:pPr>
                    <w:r>
                      <w:rPr>
                        <w:rFonts w:cs="Calibri" w:ascii="Calibri Light" w:hAnsi="Calibri Light" w:asciiTheme="majorAscii" w:cstheme="minorHAnsi" w:hAnsiTheme="majorAscii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Calibri" w:ascii="Calibri Light" w:hAnsi="Calibri Light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rFonts w:cs="Calibri" w:ascii="Calibri Light" w:hAnsi="Calibri Light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Calibri" w:ascii="Calibri Light" w:hAnsi="Calibri Light"/>
                        <w:color w:val="000000"/>
                      </w:rPr>
                      <w:t>20</w:t>
                    </w:r>
                    <w:r>
                      <w:rPr>
                        <w:sz w:val="18"/>
                        <w:szCs w:val="18"/>
                        <w:rFonts w:cs="Calibri" w:ascii="Calibri Light" w:hAnsi="Calibri Light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Calibri" w:ascii="Calibri" w:hAnsi="Calibri"/>
        <w:sz w:val="16"/>
        <w:szCs w:val="16"/>
      </w:rPr>
      <w:t>ST. JOSEPH’S COLLEGE OF ENGINEERING AND TECHNOLOGY, PALAI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sz w:val="16"/>
        <w:szCs w:val="16"/>
      </w:rPr>
    </w:pPr>
    <w:r>
      <w:rPr>
        <w:sz w:val="16"/>
        <w:szCs w:val="16"/>
      </w:rPr>
    </w:r>
  </w:p>
  <w:p>
    <w:pPr>
      <w:pStyle w:val="Header"/>
      <w:rPr>
        <w:rFonts w:ascii="Calibri" w:hAnsi="Calibri" w:cs="Calibri"/>
        <w:sz w:val="16"/>
        <w:szCs w:val="16"/>
      </w:rPr>
    </w:pPr>
    <w:r>
      <w:rPr>
        <w:rFonts w:cs="Calibri" w:ascii="Calibri" w:hAnsi="Calibri"/>
        <w:sz w:val="16"/>
        <w:szCs w:val="16"/>
      </w:rPr>
      <w:t>20MCA13</w:t>
    </w:r>
    <w:r>
      <w:rPr>
        <w:rFonts w:cs="Calibri" w:ascii="Calibri" w:hAnsi="Calibri"/>
        <w:sz w:val="16"/>
        <w:szCs w:val="16"/>
        <w:lang w:val="en-US"/>
      </w:rPr>
      <w:t>6</w:t>
    </w:r>
    <w:r>
      <w:rPr>
        <w:rFonts w:cs="Calibri" w:ascii="Calibri" w:hAnsi="Calibri"/>
        <w:sz w:val="16"/>
        <w:szCs w:val="16"/>
      </w:rPr>
      <w:t xml:space="preserve">  </w:t>
    </w:r>
    <w:r>
      <w:rPr>
        <w:rFonts w:ascii="Calibri" w:hAnsi="Calibri"/>
        <w:sz w:val="16"/>
        <w:szCs w:val="16"/>
        <w:lang w:val="en-US"/>
      </w:rPr>
      <w:t xml:space="preserve">NETWORKING &amp; SYSTEM ADMINISTRATION </w:t>
    </w:r>
    <w:r>
      <w:rPr>
        <w:rFonts w:ascii="Calibri" w:hAnsi="Calibri"/>
        <w:sz w:val="16"/>
        <w:szCs w:val="16"/>
      </w:rPr>
      <w:t>LAB</w:t>
    </w:r>
    <w:r>
      <w:rPr>
        <w:rFonts w:ascii="Calibri" w:hAnsi="Calibri"/>
        <w:sz w:val="16"/>
        <w:szCs w:val="16"/>
        <w:lang w:val="en-US"/>
      </w:rPr>
      <w:t xml:space="preserve">               </w:t>
    </w:r>
    <w:r>
      <w:rPr>
        <w:rFonts w:cs="Calibri" w:ascii="Calibri" w:hAnsi="Calibri"/>
        <w:sz w:val="16"/>
        <w:szCs w:val="16"/>
      </w:rPr>
      <w:t>DEPT.OF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 w:qFormat="1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/>
    <w:lsdException w:name="index 5" w:uiPriority="0" w:semiHidden="0" w:unhideWhenUsed="0" w:qFormat="1"/>
    <w:lsdException w:name="index 6" w:uiPriority="0" w:semiHidden="0" w:unhideWhenUsed="0" w:qFormat="1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 w:qFormat="1"/>
    <w:lsdException w:name="toc 9" w:uiPriority="0" w:semiHidden="0" w:unhideWhenUsed="0" w:qFormat="1"/>
    <w:lsdException w:name="Normal Indent" w:uiPriority="0" w:semiHidden="0" w:unhideWhenUsed="0" w:qFormat="1"/>
    <w:lsdException w:name="footnote text" w:uiPriority="0" w:semiHidden="0" w:unhideWhenUsed="0" w:qFormat="1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 w:qFormat="1"/>
    <w:lsdException w:name="caption" w:uiPriority="0" w:qFormat="1"/>
    <w:lsdException w:name="table of figures" w:uiPriority="0" w:semiHidden="0" w:unhideWhenUsed="0" w:qFormat="1"/>
    <w:lsdException w:name="envelope address" w:uiPriority="0" w:semiHidden="0" w:unhideWhenUsed="0" w:qFormat="1"/>
    <w:lsdException w:name="envelope return" w:uiPriority="0" w:semiHidden="0" w:unhideWhenUsed="0" w:qFormat="1"/>
    <w:lsdException w:name="footnote reference" w:uiPriority="0" w:semiHidden="0" w:unhideWhenUsed="0" w:qFormat="1"/>
    <w:lsdException w:name="annotation reference" w:uiPriority="0" w:semiHidden="0" w:unhideWhenUsed="0" w:qFormat="1"/>
    <w:lsdException w:name="line number" w:uiPriority="0" w:semiHidden="0" w:unhideWhenUsed="0" w:qFormat="1"/>
    <w:lsdException w:name="page number" w:uiPriority="0" w:semiHidden="0" w:unhideWhenUsed="0" w:qFormat="1"/>
    <w:lsdException w:name="endnote reference" w:uiPriority="0" w:semiHidden="0" w:unhideWhenUsed="0" w:qFormat="1"/>
    <w:lsdException w:name="endnote text" w:uiPriority="0" w:semiHidden="0" w:unhideWhenUsed="0" w:qFormat="1"/>
    <w:lsdException w:name="table of authorities" w:uiPriority="0" w:semiHidden="0" w:unhideWhenUsed="0" w:qFormat="1"/>
    <w:lsdException w:name="macro" w:uiPriority="0" w:semiHidden="0" w:unhideWhenUsed="0" w:qFormat="1"/>
    <w:lsdException w:name="toa heading" w:uiPriority="0" w:semiHidden="0" w:unhideWhenUsed="0" w:qFormat="1"/>
    <w:lsdException w:name="List" w:uiPriority="0" w:semiHidden="0" w:unhideWhenUsed="0" w:qFormat="1"/>
    <w:lsdException w:name="List Bullet" w:uiPriority="0" w:semiHidden="0" w:unhideWhenUsed="0" w:qFormat="1"/>
    <w:lsdException w:name="List Number" w:uiPriority="0" w:semiHidden="0" w:unhideWhenUsed="0" w:qFormat="1"/>
    <w:lsdException w:name="List 2" w:uiPriority="0" w:semiHidden="0" w:unhideWhenUsed="0"/>
    <w:lsdException w:name="List 3" w:uiPriority="0" w:semiHidden="0" w:unhideWhenUsed="0" w:qFormat="1"/>
    <w:lsdException w:name="List 4" w:uiPriority="0" w:semiHidden="0" w:unhideWhenUsed="0" w:qFormat="1"/>
    <w:lsdException w:name="List 5" w:uiPriority="0" w:semiHidden="0" w:unhideWhenUsed="0" w:qFormat="1"/>
    <w:lsdException w:name="List Bullet 2" w:uiPriority="0" w:semiHidden="0" w:unhideWhenUsed="0" w:qFormat="1"/>
    <w:lsdException w:name="List Bullet 3" w:uiPriority="0" w:semiHidden="0" w:unhideWhenUsed="0" w:qFormat="1"/>
    <w:lsdException w:name="List Bullet 4" w:uiPriority="0" w:semiHidden="0" w:unhideWhenUsed="0" w:qFormat="1"/>
    <w:lsdException w:name="List Bullet 5" w:uiPriority="0" w:semiHidden="0" w:unhideWhenUsed="0" w:qFormat="1"/>
    <w:lsdException w:name="List Number 2" w:uiPriority="0" w:semiHidden="0" w:unhideWhenUsed="0" w:qFormat="1"/>
    <w:lsdException w:name="List Number 3" w:uiPriority="0" w:semiHidden="0" w:unhideWhenUsed="0" w:qFormat="1"/>
    <w:lsdException w:name="List Number 4" w:uiPriority="0" w:semiHidden="0" w:unhideWhenUsed="0" w:qFormat="1"/>
    <w:lsdException w:name="List Number 5" w:uiPriority="0" w:semiHidden="0" w:unhideWhenUsed="0" w:qFormat="1"/>
    <w:lsdException w:name="Title" w:uiPriority="0" w:semiHidden="0" w:unhideWhenUsed="0" w:qFormat="1"/>
    <w:lsdException w:name="Closing" w:uiPriority="0" w:semiHidden="0" w:unhideWhenUsed="0" w:qFormat="1"/>
    <w:lsdException w:name="Signature" w:uiPriority="0" w:semiHidden="0" w:unhideWhenUsed="0" w:qFormat="1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0" w:semiHidden="0" w:unhideWhenUsed="0" w:qFormat="1"/>
    <w:lsdException w:name="List Continue 2" w:uiPriority="0" w:semiHidden="0" w:unhideWhenUsed="0" w:qFormat="1"/>
    <w:lsdException w:name="List Continue 3" w:uiPriority="0" w:semiHidden="0" w:unhideWhenUsed="0" w:qFormat="1"/>
    <w:lsdException w:name="List Continue 4" w:uiPriority="0" w:semiHidden="0" w:unhideWhenUsed="0" w:qFormat="1"/>
    <w:lsdException w:name="List Continue 5" w:uiPriority="0" w:semiHidden="0" w:unhideWhenUsed="0" w:qFormat="1"/>
    <w:lsdException w:name="Message Header" w:uiPriority="0" w:semiHidden="0" w:unhideWhenUsed="0" w:qFormat="1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 w:qFormat="1"/>
    <w:lsdException w:name="Body Text First Indent" w:uiPriority="0" w:semiHidden="0" w:unhideWhenUsed="0" w:qFormat="1"/>
    <w:lsdException w:name="Body Text First Indent 2" w:uiPriority="0" w:semiHidden="0" w:unhideWhenUsed="0" w:qFormat="1"/>
    <w:lsdException w:name="Note Heading" w:uiPriority="0" w:semiHidden="0" w:unhideWhenUsed="0" w:qFormat="1"/>
    <w:lsdException w:name="Body Text 2" w:uiPriority="0" w:semiHidden="0" w:unhideWhenUsed="0" w:qFormat="1"/>
    <w:lsdException w:name="Body Text 3" w:uiPriority="0" w:semiHidden="0" w:unhideWhenUsed="0" w:qFormat="1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0" w:semiHidden="0" w:unhideWhenUsed="0" w:qFormat="1"/>
    <w:lsdException w:name="Normal (Web)" w:uiPriority="0" w:semiHidden="0" w:unhideWhenUsed="0" w:qFormat="1"/>
    <w:lsdException w:name="HTML Acronym" w:uiPriority="0" w:semiHidden="0" w:unhideWhenUsed="0" w:qFormat="1"/>
    <w:lsdException w:name="HTML Address" w:uiPriority="0" w:semiHidden="0" w:unhideWhenUsed="0" w:qFormat="1"/>
    <w:lsdException w:name="HTML Cite" w:uiPriority="0" w:semiHidden="0" w:unhideWhenUsed="0" w:qFormat="1"/>
    <w:lsdException w:name="HTML Code" w:uiPriority="0" w:semiHidden="0" w:unhideWhenUsed="0" w:qFormat="1"/>
    <w:lsdException w:name="HTML Definition" w:uiPriority="0" w:semiHidden="0" w:unhideWhenUsed="0" w:qFormat="1"/>
    <w:lsdException w:name="HTML Keyboard" w:uiPriority="0" w:semiHidden="0" w:unhideWhenUsed="0" w:qFormat="1"/>
    <w:lsdException w:name="HTML Preformatted" w:uiPriority="0" w:semiHidden="0" w:unhideWhenUsed="0" w:qFormat="1"/>
    <w:lsdException w:name="HTML Sample" w:uiPriority="0" w:semiHidden="0" w:unhideWhenUsed="0" w:qFormat="1"/>
    <w:lsdException w:name="HTML Typewriter" w:uiPriority="0" w:semiHidden="0" w:unhideWhenUsed="0"/>
    <w:lsdException w:name="HTML Variable" w:uiPriority="0" w:semiHidden="0" w:unhideWhenUsed="0" w:qFormat="1"/>
    <w:lsdException w:name="Normal Table" w:uiPriority="99" w:qFormat="1"/>
    <w:lsdException w:name="annotation subject" w:uiPriority="0" w:semiHidden="0" w:unhideWhenUsed="0" w:qFormat="1"/>
    <w:lsdException w:name="Table Simple 1" w:uiPriority="0" w:semiHidden="0" w:unhideWhenUsed="0" w:qFormat="1"/>
    <w:lsdException w:name="Table Simple 2" w:uiPriority="0" w:semiHidden="0" w:unhideWhenUsed="0" w:qFormat="1"/>
    <w:lsdException w:name="Table Simple 3" w:uiPriority="0" w:semiHidden="0" w:unhideWhenUsed="0" w:qFormat="1"/>
    <w:lsdException w:name="Table Classic 1" w:uiPriority="0" w:semiHidden="0" w:unhideWhenUsed="0" w:qFormat="1"/>
    <w:lsdException w:name="Table Classic 2" w:uiPriority="0" w:semiHidden="0" w:unhideWhenUsed="0" w:qFormat="1"/>
    <w:lsdException w:name="Table Classic 3" w:uiPriority="0" w:semiHidden="0" w:unhideWhenUsed="0"/>
    <w:lsdException w:name="Table Classic 4" w:uiPriority="0" w:semiHidden="0" w:unhideWhenUsed="0" w:qFormat="1"/>
    <w:lsdException w:name="Table Colorful 1" w:uiPriority="0" w:semiHidden="0" w:unhideWhenUsed="0"/>
    <w:lsdException w:name="Table Colorful 2" w:uiPriority="0" w:semiHidden="0" w:unhideWhenUsed="0" w:qFormat="1"/>
    <w:lsdException w:name="Table Colorful 3" w:uiPriority="0" w:semiHidden="0" w:unhideWhenUsed="0" w:qFormat="1"/>
    <w:lsdException w:name="Table Columns 1" w:uiPriority="0" w:semiHidden="0" w:unhideWhenUsed="0" w:qFormat="1"/>
    <w:lsdException w:name="Table Columns 2" w:uiPriority="0" w:semiHidden="0" w:unhideWhenUsed="0" w:qFormat="1"/>
    <w:lsdException w:name="Table Columns 3" w:uiPriority="0" w:semiHidden="0" w:unhideWhenUsed="0" w:qFormat="1"/>
    <w:lsdException w:name="Table Columns 4" w:uiPriority="0" w:semiHidden="0" w:unhideWhenUsed="0" w:qFormat="1"/>
    <w:lsdException w:name="Table Columns 5" w:uiPriority="0" w:semiHidden="0" w:unhideWhenUsed="0" w:qFormat="1"/>
    <w:lsdException w:name="Table Grid 1" w:uiPriority="0" w:semiHidden="0" w:unhideWhenUsed="0"/>
    <w:lsdException w:name="Table Grid 2" w:uiPriority="0" w:semiHidden="0" w:unhideWhenUsed="0" w:qFormat="1"/>
    <w:lsdException w:name="Table Grid 3" w:uiPriority="0" w:semiHidden="0" w:unhideWhenUsed="0" w:qFormat="1"/>
    <w:lsdException w:name="Table Grid 4" w:uiPriority="0" w:semiHidden="0" w:unhideWhenUsed="0" w:qFormat="1"/>
    <w:lsdException w:name="Table Grid 5" w:uiPriority="0" w:semiHidden="0" w:unhideWhenUsed="0" w:qFormat="1"/>
    <w:lsdException w:name="Table Grid 6" w:uiPriority="0" w:semiHidden="0" w:unhideWhenUsed="0" w:qFormat="1"/>
    <w:lsdException w:name="Table Grid 7" w:uiPriority="0" w:semiHidden="0" w:unhideWhenUsed="0" w:qFormat="1"/>
    <w:lsdException w:name="Table Grid 8" w:uiPriority="0" w:semiHidden="0" w:unhideWhenUsed="0" w:qFormat="1"/>
    <w:lsdException w:name="Table List 1" w:uiPriority="0" w:semiHidden="0" w:unhideWhenUsed="0" w:qFormat="1"/>
    <w:lsdException w:name="Table List 2" w:uiPriority="0" w:semiHidden="0" w:unhideWhenUsed="0" w:qFormat="1"/>
    <w:lsdException w:name="Table List 3" w:uiPriority="0" w:semiHidden="0" w:unhideWhenUsed="0" w:qFormat="1"/>
    <w:lsdException w:name="Table List 4" w:uiPriority="0" w:semiHidden="0" w:unhideWhenUsed="0"/>
    <w:lsdException w:name="Table List 5" w:uiPriority="0" w:semiHidden="0" w:unhideWhenUsed="0" w:qFormat="1"/>
    <w:lsdException w:name="Table List 6" w:uiPriority="0" w:semiHidden="0" w:unhideWhenUsed="0" w:qFormat="1"/>
    <w:lsdException w:name="Table List 7" w:uiPriority="0" w:semiHidden="0" w:unhideWhenUsed="0" w:qFormat="1"/>
    <w:lsdException w:name="Table List 8" w:uiPriority="0" w:semiHidden="0" w:unhideWhenUsed="0" w:qFormat="1"/>
    <w:lsdException w:name="Table 3D effects 1" w:uiPriority="0" w:semiHidden="0" w:unhideWhenUsed="0" w:qFormat="1"/>
    <w:lsdException w:name="Table 3D effects 2" w:uiPriority="0" w:semiHidden="0" w:unhideWhenUsed="0" w:qFormat="1"/>
    <w:lsdException w:name="Table 3D effects 3" w:uiPriority="0" w:semiHidden="0" w:unhideWhenUsed="0" w:qFormat="1"/>
    <w:lsdException w:name="Table Contemporary" w:uiPriority="0" w:semiHidden="0" w:unhideWhenUsed="0" w:qFormat="1"/>
    <w:lsdException w:name="Table Elegant" w:uiPriority="0" w:semiHidden="0" w:unhideWhenUsed="0" w:qFormat="1"/>
    <w:lsdException w:name="Table Professional" w:uiPriority="0" w:semiHidden="0" w:unhideWhenUsed="0" w:qFormat="1"/>
    <w:lsdException w:name="Table Subtle 1" w:uiPriority="0" w:semiHidden="0" w:unhideWhenUsed="0" w:qFormat="1"/>
    <w:lsdException w:name="Table Subtle 2" w:uiPriority="0" w:semiHidden="0" w:unhideWhenUsed="0" w:qFormat="1"/>
    <w:lsdException w:name="Table Web 1" w:uiPriority="0" w:semiHidden="0" w:unhideWhenUsed="0"/>
    <w:lsdException w:name="Table Web 2" w:uiPriority="0" w:semiHidden="0" w:unhideWhenUsed="0" w:qFormat="1"/>
    <w:lsdException w:name="Table Web 3" w:uiPriority="0" w:semiHidden="0" w:unhideWhenUsed="0" w:qFormat="1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 w:qFormat="1"/>
    <w:lsdException w:name="Light Shading" w:uiPriority="60" w:semiHidden="0" w:unhideWhenUsed="0" w:qFormat="1"/>
    <w:lsdException w:name="Light List" w:uiPriority="61" w:semiHidden="0" w:unhideWhenUsed="0" w:qFormat="1"/>
    <w:lsdException w:name="Light Grid" w:uiPriority="62" w:semiHidden="0" w:unhideWhenUsed="0" w:qFormat="1"/>
    <w:lsdException w:name="Medium Shading 1" w:uiPriority="63" w:semiHidden="0" w:unhideWhenUsed="0" w:qFormat="1"/>
    <w:lsdException w:name="Medium Shading 2" w:uiPriority="64" w:semiHidden="0" w:unhideWhenUsed="0"/>
    <w:lsdException w:name="Medium List 1" w:uiPriority="65" w:semiHidden="0" w:unhideWhenUsed="0" w:qFormat="1"/>
    <w:lsdException w:name="Medium List 2" w:uiPriority="66" w:semiHidden="0" w:unhideWhenUsed="0" w:qFormat="1"/>
    <w:lsdException w:name="Medium Grid 1" w:uiPriority="67" w:semiHidden="0" w:unhideWhenUsed="0" w:qFormat="1"/>
    <w:lsdException w:name="Medium Grid 2" w:uiPriority="68" w:semiHidden="0" w:unhideWhenUsed="0" w:qFormat="1"/>
    <w:lsdException w:name="Medium Grid 3" w:uiPriority="69" w:semiHidden="0" w:unhideWhenUsed="0" w:qFormat="1"/>
    <w:lsdException w:name="Dark List" w:uiPriority="70" w:semiHidden="0" w:unhideWhenUsed="0" w:qFormat="1"/>
    <w:lsdException w:name="Colorful Shading" w:uiPriority="71" w:semiHidden="0" w:unhideWhenUsed="0" w:qFormat="1"/>
    <w:lsdException w:name="Colorful List" w:uiPriority="72" w:semiHidden="0" w:unhideWhenUsed="0" w:qFormat="1"/>
    <w:lsdException w:name="Colorful Grid" w:uiPriority="73" w:semiHidden="0" w:unhideWhenUsed="0" w:qFormat="1"/>
    <w:lsdException w:name="Light Shading Accent 1" w:uiPriority="60" w:semiHidden="0" w:unhideWhenUsed="0" w:qFormat="1"/>
    <w:lsdException w:name="Light List Accent 1" w:uiPriority="61" w:semiHidden="0" w:unhideWhenUsed="0" w:qFormat="1"/>
    <w:lsdException w:name="Light Grid Accent 1" w:uiPriority="62" w:semiHidden="0" w:unhideWhenUsed="0" w:qFormat="1"/>
    <w:lsdException w:name="Medium Shading 1 Accent 1" w:uiPriority="63" w:semiHidden="0" w:unhideWhenUsed="0" w:qFormat="1"/>
    <w:lsdException w:name="Medium Shading 2 Accent 1" w:uiPriority="64" w:semiHidden="0" w:unhideWhenUsed="0" w:qFormat="1"/>
    <w:lsdException w:name="Medium List 1 Accent 1" w:uiPriority="65" w:semiHidden="0" w:unhideWhenUsed="0" w:qFormat="1"/>
    <w:lsdException w:name="Medium List 2 Accent 1" w:uiPriority="66" w:semiHidden="0" w:unhideWhenUsed="0" w:qFormat="1"/>
    <w:lsdException w:name="Medium Grid 1 Accent 1" w:uiPriority="67" w:semiHidden="0" w:unhideWhenUsed="0" w:qFormat="1"/>
    <w:lsdException w:name="Medium Grid 2 Accent 1" w:uiPriority="68" w:semiHidden="0" w:unhideWhenUsed="0" w:qFormat="1"/>
    <w:lsdException w:name="Medium Grid 3 Accent 1" w:uiPriority="69" w:semiHidden="0" w:unhideWhenUsed="0" w:qFormat="1"/>
    <w:lsdException w:name="Dark List Accent 1" w:uiPriority="70" w:semiHidden="0" w:unhideWhenUsed="0" w:qFormat="1"/>
    <w:lsdException w:name="Colorful Shading Accent 1" w:uiPriority="71" w:semiHidden="0" w:unhideWhenUsed="0" w:qFormat="1"/>
    <w:lsdException w:name="Colorful List Accent 1" w:uiPriority="72" w:semiHidden="0" w:unhideWhenUsed="0" w:qFormat="1"/>
    <w:lsdException w:name="Colorful Grid Accent 1" w:uiPriority="73" w:semiHidden="0" w:unhideWhenUsed="0" w:qFormat="1"/>
    <w:lsdException w:name="Light Shading Accent 2" w:uiPriority="60" w:semiHidden="0" w:unhideWhenUsed="0" w:qFormat="1"/>
    <w:lsdException w:name="Light List Accent 2" w:uiPriority="61" w:semiHidden="0" w:unhideWhenUsed="0" w:qFormat="1"/>
    <w:lsdException w:name="Light Grid Accent 2" w:uiPriority="62" w:semiHidden="0" w:unhideWhenUsed="0" w:qFormat="1"/>
    <w:lsdException w:name="Medium Shading 1 Accent 2" w:uiPriority="63" w:semiHidden="0" w:unhideWhenUsed="0" w:qFormat="1"/>
    <w:lsdException w:name="Medium Shading 2 Accent 2" w:uiPriority="64" w:semiHidden="0" w:unhideWhenUsed="0" w:qFormat="1"/>
    <w:lsdException w:name="Medium List 1 Accent 2" w:uiPriority="65" w:semiHidden="0" w:unhideWhenUsed="0" w:qFormat="1"/>
    <w:lsdException w:name="Medium List 2 Accent 2" w:uiPriority="66" w:semiHidden="0" w:unhideWhenUsed="0" w:qFormat="1"/>
    <w:lsdException w:name="Medium Grid 1 Accent 2" w:uiPriority="67" w:semiHidden="0" w:unhideWhenUsed="0" w:qFormat="1"/>
    <w:lsdException w:name="Medium Grid 2 Accent 2" w:uiPriority="68" w:semiHidden="0" w:unhideWhenUsed="0" w:qFormat="1"/>
    <w:lsdException w:name="Medium Grid 3 Accent 2" w:uiPriority="69" w:semiHidden="0" w:unhideWhenUsed="0" w:qFormat="1"/>
    <w:lsdException w:name="Dark List Accent 2" w:uiPriority="70" w:semiHidden="0" w:unhideWhenUsed="0" w:qFormat="1"/>
    <w:lsdException w:name="Colorful Shading Accent 2" w:uiPriority="71" w:semiHidden="0" w:unhideWhenUsed="0" w:qFormat="1"/>
    <w:lsdException w:name="Colorful List Accent 2" w:uiPriority="72" w:semiHidden="0" w:unhideWhenUsed="0" w:qFormat="1"/>
    <w:lsdException w:name="Colorful Grid Accent 2" w:uiPriority="73" w:semiHidden="0" w:unhideWhenUsed="0" w:qFormat="1"/>
    <w:lsdException w:name="Light Shading Accent 3" w:uiPriority="60" w:semiHidden="0" w:unhideWhenUsed="0"/>
    <w:lsdException w:name="Light List Accent 3" w:uiPriority="61" w:semiHidden="0" w:unhideWhenUsed="0" w:qFormat="1"/>
    <w:lsdException w:name="Light Grid Accent 3" w:uiPriority="62" w:semiHidden="0" w:unhideWhenUsed="0" w:qFormat="1"/>
    <w:lsdException w:name="Medium Shading 1 Accent 3" w:uiPriority="63" w:semiHidden="0" w:unhideWhenUsed="0" w:qFormat="1"/>
    <w:lsdException w:name="Medium Shading 2 Accent 3" w:uiPriority="64" w:semiHidden="0" w:unhideWhenUsed="0" w:qFormat="1"/>
    <w:lsdException w:name="Medium List 1 Accent 3" w:uiPriority="65" w:semiHidden="0" w:unhideWhenUsed="0"/>
    <w:lsdException w:name="Medium List 2 Accent 3" w:uiPriority="66" w:semiHidden="0" w:unhideWhenUsed="0" w:qFormat="1"/>
    <w:lsdException w:name="Medium Grid 1 Accent 3" w:uiPriority="67" w:semiHidden="0" w:unhideWhenUsed="0" w:qFormat="1"/>
    <w:lsdException w:name="Medium Grid 2 Accent 3" w:uiPriority="68" w:semiHidden="0" w:unhideWhenUsed="0"/>
    <w:lsdException w:name="Medium Grid 3 Accent 3" w:uiPriority="69" w:semiHidden="0" w:unhideWhenUsed="0" w:qFormat="1"/>
    <w:lsdException w:name="Dark List Accent 3" w:uiPriority="70" w:semiHidden="0" w:unhideWhenUsed="0"/>
    <w:lsdException w:name="Colorful Shading Accent 3" w:uiPriority="71" w:semiHidden="0" w:unhideWhenUsed="0" w:qFormat="1"/>
    <w:lsdException w:name="Colorful List Accent 3" w:uiPriority="72" w:semiHidden="0" w:unhideWhenUsed="0" w:qFormat="1"/>
    <w:lsdException w:name="Colorful Grid Accent 3" w:uiPriority="73" w:semiHidden="0" w:unhideWhenUsed="0" w:qFormat="1"/>
    <w:lsdException w:name="Light Shading Accent 4" w:uiPriority="60" w:semiHidden="0" w:unhideWhenUsed="0" w:qFormat="1"/>
    <w:lsdException w:name="Light List Accent 4" w:uiPriority="61" w:semiHidden="0" w:unhideWhenUsed="0" w:qFormat="1"/>
    <w:lsdException w:name="Light Grid Accent 4" w:uiPriority="62" w:semiHidden="0" w:unhideWhenUsed="0" w:qFormat="1"/>
    <w:lsdException w:name="Medium Shading 1 Accent 4" w:uiPriority="63" w:semiHidden="0" w:unhideWhenUsed="0" w:qFormat="1"/>
    <w:lsdException w:name="Medium Shading 2 Accent 4" w:uiPriority="64" w:semiHidden="0" w:unhideWhenUsed="0" w:qFormat="1"/>
    <w:lsdException w:name="Medium List 1 Accent 4" w:uiPriority="65" w:semiHidden="0" w:unhideWhenUsed="0" w:qFormat="1"/>
    <w:lsdException w:name="Medium List 2 Accent 4" w:uiPriority="66" w:semiHidden="0" w:unhideWhenUsed="0" w:qFormat="1"/>
    <w:lsdException w:name="Medium Grid 1 Accent 4" w:uiPriority="67" w:semiHidden="0" w:unhideWhenUsed="0" w:qFormat="1"/>
    <w:lsdException w:name="Medium Grid 2 Accent 4" w:uiPriority="68" w:semiHidden="0" w:unhideWhenUsed="0" w:qFormat="1"/>
    <w:lsdException w:name="Medium Grid 3 Accent 4" w:uiPriority="69" w:semiHidden="0" w:unhideWhenUsed="0" w:qFormat="1"/>
    <w:lsdException w:name="Dark List Accent 4" w:uiPriority="70" w:semiHidden="0" w:unhideWhenUsed="0" w:qFormat="1"/>
    <w:lsdException w:name="Colorful Shading Accent 4" w:uiPriority="71" w:semiHidden="0" w:unhideWhenUsed="0" w:qFormat="1"/>
    <w:lsdException w:name="Colorful List Accent 4" w:uiPriority="72" w:semiHidden="0" w:unhideWhenUsed="0" w:qFormat="1"/>
    <w:lsdException w:name="Colorful Grid Accent 4" w:uiPriority="73" w:semiHidden="0" w:unhideWhenUsed="0" w:qFormat="1"/>
    <w:lsdException w:name="Light Shading Accent 5" w:uiPriority="60" w:semiHidden="0" w:unhideWhenUsed="0" w:qFormat="1"/>
    <w:lsdException w:name="Light List Accent 5" w:uiPriority="61" w:semiHidden="0" w:unhideWhenUsed="0" w:qFormat="1"/>
    <w:lsdException w:name="Light Grid Accent 5" w:uiPriority="62" w:semiHidden="0" w:unhideWhenUsed="0" w:qFormat="1"/>
    <w:lsdException w:name="Medium Shading 1 Accent 5" w:uiPriority="63" w:semiHidden="0" w:unhideWhenUsed="0" w:qFormat="1"/>
    <w:lsdException w:name="Medium Shading 2 Accent 5" w:uiPriority="64" w:semiHidden="0" w:unhideWhenUsed="0" w:qFormat="1"/>
    <w:lsdException w:name="Medium List 1 Accent 5" w:uiPriority="65" w:semiHidden="0" w:unhideWhenUsed="0" w:qFormat="1"/>
    <w:lsdException w:name="Medium List 2 Accent 5" w:uiPriority="66" w:semiHidden="0" w:unhideWhenUsed="0" w:qFormat="1"/>
    <w:lsdException w:name="Medium Grid 1 Accent 5" w:uiPriority="67" w:semiHidden="0" w:unhideWhenUsed="0" w:qFormat="1"/>
    <w:lsdException w:name="Medium Grid 2 Accent 5" w:uiPriority="68" w:semiHidden="0" w:unhideWhenUsed="0" w:qFormat="1"/>
    <w:lsdException w:name="Medium Grid 3 Accent 5" w:uiPriority="69" w:semiHidden="0" w:unhideWhenUsed="0" w:qFormat="1"/>
    <w:lsdException w:name="Dark List Accent 5" w:uiPriority="70" w:semiHidden="0" w:unhideWhenUsed="0" w:qFormat="1"/>
    <w:lsdException w:name="Colorful Shading Accent 5" w:uiPriority="71" w:semiHidden="0" w:unhideWhenUsed="0" w:qFormat="1"/>
    <w:lsdException w:name="Colorful List Accent 5" w:uiPriority="72" w:semiHidden="0" w:unhideWhenUsed="0" w:qFormat="1"/>
    <w:lsdException w:name="Colorful Grid Accent 5" w:uiPriority="73" w:semiHidden="0" w:unhideWhenUsed="0" w:qFormat="1"/>
    <w:lsdException w:name="Light Shading Accent 6" w:uiPriority="60" w:semiHidden="0" w:unhideWhenUsed="0" w:qFormat="1"/>
    <w:lsdException w:name="Light List Accent 6" w:uiPriority="61" w:semiHidden="0" w:unhideWhenUsed="0" w:qFormat="1"/>
    <w:lsdException w:name="Light Grid Accent 6" w:uiPriority="62" w:semiHidden="0" w:unhideWhenUsed="0" w:qFormat="1"/>
    <w:lsdException w:name="Medium Shading 1 Accent 6" w:uiPriority="63" w:semiHidden="0" w:unhideWhenUsed="0" w:qFormat="1"/>
    <w:lsdException w:name="Medium Shading 2 Accent 6" w:uiPriority="64" w:semiHidden="0" w:unhideWhenUsed="0" w:qFormat="1"/>
    <w:lsdException w:name="Medium List 1 Accent 6" w:uiPriority="65" w:semiHidden="0" w:unhideWhenUsed="0" w:qFormat="1"/>
    <w:lsdException w:name="Medium List 2 Accent 6" w:uiPriority="66" w:semiHidden="0" w:unhideWhenUsed="0" w:qFormat="1"/>
    <w:lsdException w:name="Medium Grid 1 Accent 6" w:uiPriority="67" w:semiHidden="0" w:unhideWhenUsed="0" w:qFormat="1"/>
    <w:lsdException w:name="Medium Grid 2 Accent 6" w:uiPriority="68" w:semiHidden="0" w:unhideWhenUsed="0" w:qFormat="1"/>
    <w:lsdException w:name="Medium Grid 3 Accent 6" w:uiPriority="69" w:semiHidden="0" w:unhideWhenUsed="0" w:qFormat="1"/>
    <w:lsdException w:name="Dark List Accent 6" w:uiPriority="70" w:semiHidden="0" w:unhideWhenUsed="0" w:qFormat="1"/>
    <w:lsdException w:name="Colorful Shading Accent 6" w:uiPriority="71" w:semiHidden="0" w:unhideWhenUsed="0" w:qFormat="1"/>
    <w:lsdException w:name="Colorful List Accent 6" w:uiPriority="72" w:semiHidden="0" w:unhideWhenUsed="0" w:qFormat="1"/>
    <w:lsdException w:name="Colorful Grid Accent 6" w:uiPriority="73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semiHidden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semiHidden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semiHidden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semiHidden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uiPriority w:val="0"/>
    <w:semiHidden/>
    <w:unhideWhenUsed/>
    <w:qFormat/>
    <w:pPr>
      <w:keepNext w:val="true"/>
      <w:keepLines/>
      <w:spacing w:lineRule="auto" w:line="319" w:before="240" w:after="64"/>
      <w:outlineLvl w:val="8"/>
    </w:pPr>
    <w:rPr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0"/>
    <w:qFormat/>
    <w:rPr>
      <w:sz w:val="21"/>
      <w:szCs w:val="21"/>
    </w:rPr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EndnoteCharacters">
    <w:name w:val="Endnote Characters"/>
    <w:basedOn w:val="DefaultParagraphFont"/>
    <w:uiPriority w:val="0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basedOn w:val="DefaultParagraphFont"/>
    <w:uiPriority w:val="0"/>
    <w:qFormat/>
    <w:rPr>
      <w:color w:val="800080"/>
      <w:u w:val="single"/>
    </w:rPr>
  </w:style>
  <w:style w:type="character" w:styleId="FootnoteCharacters">
    <w:name w:val="Footnote Characters"/>
    <w:basedOn w:val="DefaultParagraphFont"/>
    <w:uiPriority w:val="0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TMLAcronym">
    <w:name w:val="HTML Acronym"/>
    <w:basedOn w:val="DefaultParagraphFont"/>
    <w:uiPriority w:val="0"/>
    <w:qFormat/>
    <w:rPr/>
  </w:style>
  <w:style w:type="character" w:styleId="HTMLCite">
    <w:name w:val="HTML Cite"/>
    <w:basedOn w:val="DefaultParagraphFont"/>
    <w:uiPriority w:val="0"/>
    <w:qFormat/>
    <w:rPr>
      <w:i/>
      <w:iCs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0"/>
    <w:qFormat/>
    <w:rPr>
      <w:i/>
      <w:iCs/>
    </w:rPr>
  </w:style>
  <w:style w:type="character" w:styleId="HTMLKeyboard">
    <w:name w:val="HTML Keyboard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0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0"/>
    <w:qFormat/>
    <w:rPr>
      <w:i/>
      <w:iCs/>
    </w:rPr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Linenumber">
    <w:name w:val="line number"/>
    <w:basedOn w:val="DefaultParagraphFont"/>
    <w:uiPriority w:val="0"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before="0" w:after="120"/>
    </w:pPr>
    <w:rPr/>
  </w:style>
  <w:style w:type="paragraph" w:styleId="List">
    <w:name w:val="List"/>
    <w:basedOn w:val="Normal"/>
    <w:uiPriority w:val="0"/>
    <w:qFormat/>
    <w:pPr>
      <w:ind w:left="200" w:hanging="20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0"/>
    <w:qFormat/>
    <w:pPr/>
    <w:rPr>
      <w:sz w:val="16"/>
      <w:szCs w:val="16"/>
    </w:rPr>
  </w:style>
  <w:style w:type="paragraph" w:styleId="BlockText">
    <w:name w:val="Block Text"/>
    <w:basedOn w:val="Normal"/>
    <w:uiPriority w:val="0"/>
    <w:qFormat/>
    <w:pPr>
      <w:spacing w:before="0" w:after="120"/>
      <w:ind w:left="1440" w:right="1440" w:hanging="0"/>
    </w:pPr>
    <w:rPr/>
  </w:style>
  <w:style w:type="paragraph" w:styleId="BodyText2">
    <w:name w:val="Body Text 2"/>
    <w:basedOn w:val="Normal"/>
    <w:uiPriority w:val="0"/>
    <w:qFormat/>
    <w:pPr>
      <w:spacing w:lineRule="auto" w:line="480" w:before="0" w:after="120"/>
    </w:pPr>
    <w:rPr/>
  </w:style>
  <w:style w:type="paragraph" w:styleId="BodyText3">
    <w:name w:val="Body Text 3"/>
    <w:basedOn w:val="Normal"/>
    <w:uiPriority w:val="0"/>
    <w:qFormat/>
    <w:pPr>
      <w:spacing w:before="0" w:after="120"/>
    </w:pPr>
    <w:rPr>
      <w:sz w:val="16"/>
      <w:szCs w:val="16"/>
    </w:rPr>
  </w:style>
  <w:style w:type="paragraph" w:styleId="BodyTextIndent">
    <w:name w:val="Body Text Indent"/>
    <w:basedOn w:val="TextBody"/>
    <w:uiPriority w:val="0"/>
    <w:qFormat/>
    <w:pPr>
      <w:ind w:firstLine="420"/>
    </w:pPr>
    <w:rPr/>
  </w:style>
  <w:style w:type="paragraph" w:styleId="TextBodyIndent">
    <w:name w:val="Body Text Indent"/>
    <w:basedOn w:val="Normal"/>
    <w:uiPriority w:val="0"/>
    <w:qFormat/>
    <w:pPr>
      <w:spacing w:before="0" w:after="120"/>
      <w:ind w:left="420" w:hanging="0"/>
    </w:pPr>
    <w:rPr/>
  </w:style>
  <w:style w:type="paragraph" w:styleId="BodyTextFirstIndent2">
    <w:name w:val="Body Text First Indent 2"/>
    <w:basedOn w:val="TextBodyIndent"/>
    <w:uiPriority w:val="0"/>
    <w:qFormat/>
    <w:pPr>
      <w:ind w:left="420" w:firstLine="420"/>
    </w:pPr>
    <w:rPr/>
  </w:style>
  <w:style w:type="paragraph" w:styleId="BodyTextIndent2">
    <w:name w:val="Body Text Indent 2"/>
    <w:basedOn w:val="Normal"/>
    <w:uiPriority w:val="0"/>
    <w:qFormat/>
    <w:pPr>
      <w:spacing w:lineRule="auto" w:line="480" w:before="0" w:after="120"/>
      <w:ind w:left="420" w:hanging="0"/>
    </w:pPr>
    <w:rPr/>
  </w:style>
  <w:style w:type="paragraph" w:styleId="BodyTextIndent3">
    <w:name w:val="Body Text Indent 3"/>
    <w:basedOn w:val="Normal"/>
    <w:uiPriority w:val="0"/>
    <w:qFormat/>
    <w:pPr>
      <w:spacing w:before="0" w:after="120"/>
      <w:ind w:left="420" w:hanging="0"/>
    </w:pPr>
    <w:rPr>
      <w:sz w:val="16"/>
      <w:szCs w:val="16"/>
    </w:rPr>
  </w:style>
  <w:style w:type="paragraph" w:styleId="Caption1">
    <w:name w:val="caption"/>
    <w:basedOn w:val="Normal"/>
    <w:next w:val="Normal"/>
    <w:uiPriority w:val="0"/>
    <w:semiHidden/>
    <w:unhideWhenUsed/>
    <w:qFormat/>
    <w:pPr/>
    <w:rPr>
      <w:rFonts w:ascii="Arial" w:hAnsi="Arial" w:eastAsia="SimHei" w:cs="Arial"/>
    </w:rPr>
  </w:style>
  <w:style w:type="paragraph" w:styleId="Closing">
    <w:name w:val="Closing"/>
    <w:basedOn w:val="Normal"/>
    <w:uiPriority w:val="0"/>
    <w:qFormat/>
    <w:pPr>
      <w:ind w:left="100" w:hanging="0"/>
    </w:pPr>
    <w:rPr/>
  </w:style>
  <w:style w:type="paragraph" w:styleId="Annotationtext">
    <w:name w:val="annotation text"/>
    <w:basedOn w:val="Normal"/>
    <w:uiPriority w:val="0"/>
    <w:qFormat/>
    <w:pPr/>
    <w:rPr/>
  </w:style>
  <w:style w:type="paragraph" w:styleId="Annotationsubject">
    <w:name w:val="annotation subject"/>
    <w:basedOn w:val="Annotationtext"/>
    <w:next w:val="Annotationtext"/>
    <w:uiPriority w:val="0"/>
    <w:qFormat/>
    <w:pPr/>
    <w:rPr>
      <w:b/>
      <w:bCs/>
    </w:rPr>
  </w:style>
  <w:style w:type="paragraph" w:styleId="Date">
    <w:name w:val="Date"/>
    <w:basedOn w:val="Normal"/>
    <w:next w:val="Normal"/>
    <w:uiPriority w:val="0"/>
    <w:qFormat/>
    <w:pPr>
      <w:ind w:left="100" w:hanging="0"/>
    </w:pPr>
    <w:rPr/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EmailSignature">
    <w:name w:val="E-mail Signature"/>
    <w:basedOn w:val="Normal"/>
    <w:uiPriority w:val="0"/>
    <w:qFormat/>
    <w:pPr/>
    <w:rPr/>
  </w:style>
  <w:style w:type="paragraph" w:styleId="Endnote">
    <w:name w:val="Endnote Text"/>
    <w:basedOn w:val="Normal"/>
    <w:uiPriority w:val="0"/>
    <w:qFormat/>
    <w:pPr>
      <w:snapToGrid w:val="false"/>
    </w:pPr>
    <w:rPr/>
  </w:style>
  <w:style w:type="paragraph" w:styleId="Envelopeaddress">
    <w:name w:val="envelope address"/>
    <w:basedOn w:val="Normal"/>
    <w:uiPriority w:val="0"/>
    <w:qFormat/>
    <w:pPr>
      <w:snapToGrid w:val="false"/>
      <w:ind w:left="100" w:hanging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0"/>
    <w:qFormat/>
    <w:pPr>
      <w:snapToGrid w:val="false"/>
    </w:pPr>
    <w:rPr>
      <w:rFonts w:ascii="Arial" w:hAnsi="Arial"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ootnote">
    <w:name w:val="Footnote Text"/>
    <w:basedOn w:val="Normal"/>
    <w:uiPriority w:val="0"/>
    <w:qFormat/>
    <w:pPr>
      <w:snapToGrid w:val="false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Address">
    <w:name w:val="HTML Address"/>
    <w:basedOn w:val="Normal"/>
    <w:uiPriority w:val="0"/>
    <w:qFormat/>
    <w:pPr/>
    <w:rPr>
      <w:i/>
      <w:iCs/>
    </w:rPr>
  </w:style>
  <w:style w:type="paragraph" w:styleId="HTMLPreformatted">
    <w:name w:val="HTML Preformatted"/>
    <w:basedOn w:val="Normal"/>
    <w:uiPriority w:val="0"/>
    <w:qFormat/>
    <w:pPr/>
    <w:rPr>
      <w:rFonts w:ascii="Courier New" w:hAnsi="Courier New" w:cs="Courier New"/>
    </w:rPr>
  </w:style>
  <w:style w:type="paragraph" w:styleId="Index1">
    <w:name w:val="index 1"/>
    <w:basedOn w:val="Normal"/>
    <w:next w:val="Normal"/>
    <w:uiPriority w:val="0"/>
    <w:qFormat/>
    <w:pPr/>
    <w:rPr/>
  </w:style>
  <w:style w:type="paragraph" w:styleId="Index2">
    <w:name w:val="index 2"/>
    <w:basedOn w:val="Normal"/>
    <w:next w:val="Normal"/>
    <w:uiPriority w:val="0"/>
    <w:qFormat/>
    <w:pPr>
      <w:ind w:left="200" w:hanging="0"/>
    </w:pPr>
    <w:rPr/>
  </w:style>
  <w:style w:type="paragraph" w:styleId="Index3">
    <w:name w:val="index 3"/>
    <w:basedOn w:val="Normal"/>
    <w:next w:val="Normal"/>
    <w:uiPriority w:val="0"/>
    <w:qFormat/>
    <w:pPr>
      <w:ind w:left="400" w:hanging="0"/>
    </w:pPr>
    <w:rPr/>
  </w:style>
  <w:style w:type="paragraph" w:styleId="Index4">
    <w:name w:val="index 4"/>
    <w:basedOn w:val="Normal"/>
    <w:next w:val="Normal"/>
    <w:uiPriority w:val="0"/>
    <w:qFormat/>
    <w:pPr>
      <w:ind w:left="600" w:hanging="0"/>
    </w:pPr>
    <w:rPr/>
  </w:style>
  <w:style w:type="paragraph" w:styleId="Index5">
    <w:name w:val="index 5"/>
    <w:basedOn w:val="Normal"/>
    <w:next w:val="Normal"/>
    <w:uiPriority w:val="0"/>
    <w:qFormat/>
    <w:pPr>
      <w:ind w:left="800" w:hanging="0"/>
    </w:pPr>
    <w:rPr/>
  </w:style>
  <w:style w:type="paragraph" w:styleId="Index6">
    <w:name w:val="index 6"/>
    <w:basedOn w:val="Normal"/>
    <w:next w:val="Normal"/>
    <w:uiPriority w:val="0"/>
    <w:qFormat/>
    <w:pPr>
      <w:ind w:left="1000" w:hanging="0"/>
    </w:pPr>
    <w:rPr/>
  </w:style>
  <w:style w:type="paragraph" w:styleId="Index7">
    <w:name w:val="index 7"/>
    <w:basedOn w:val="Normal"/>
    <w:next w:val="Normal"/>
    <w:uiPriority w:val="0"/>
    <w:qFormat/>
    <w:pPr>
      <w:ind w:left="1200" w:hanging="0"/>
    </w:pPr>
    <w:rPr/>
  </w:style>
  <w:style w:type="paragraph" w:styleId="Index8">
    <w:name w:val="index 8"/>
    <w:basedOn w:val="Normal"/>
    <w:next w:val="Normal"/>
    <w:uiPriority w:val="0"/>
    <w:qFormat/>
    <w:pPr>
      <w:ind w:left="1400" w:hanging="0"/>
    </w:pPr>
    <w:rPr/>
  </w:style>
  <w:style w:type="paragraph" w:styleId="Index9">
    <w:name w:val="index 9"/>
    <w:basedOn w:val="Normal"/>
    <w:next w:val="Normal"/>
    <w:uiPriority w:val="0"/>
    <w:qFormat/>
    <w:pPr>
      <w:ind w:left="1600" w:hanging="0"/>
    </w:pPr>
    <w:rPr/>
  </w:style>
  <w:style w:type="paragraph" w:styleId="Indexheading">
    <w:name w:val="index heading"/>
    <w:basedOn w:val="Normal"/>
    <w:next w:val="Index1"/>
    <w:uiPriority w:val="0"/>
    <w:qFormat/>
    <w:pPr/>
    <w:rPr>
      <w:rFonts w:ascii="Arial" w:hAnsi="Arial" w:cs="Arial"/>
      <w:b/>
      <w:bCs/>
    </w:rPr>
  </w:style>
  <w:style w:type="paragraph" w:styleId="List2">
    <w:name w:val="List Bullet 3"/>
    <w:basedOn w:val="Normal"/>
    <w:uiPriority w:val="0"/>
    <w:pPr>
      <w:ind w:left="100" w:hanging="200"/>
    </w:pPr>
    <w:rPr/>
  </w:style>
  <w:style w:type="paragraph" w:styleId="List3">
    <w:name w:val="List Bullet 4"/>
    <w:basedOn w:val="Normal"/>
    <w:uiPriority w:val="0"/>
    <w:qFormat/>
    <w:pPr>
      <w:ind w:left="100" w:hanging="200"/>
    </w:pPr>
    <w:rPr/>
  </w:style>
  <w:style w:type="paragraph" w:styleId="List4">
    <w:name w:val="List Bullet 5"/>
    <w:basedOn w:val="Normal"/>
    <w:uiPriority w:val="0"/>
    <w:qFormat/>
    <w:pPr>
      <w:ind w:left="100" w:hanging="200"/>
    </w:pPr>
    <w:rPr/>
  </w:style>
  <w:style w:type="paragraph" w:styleId="List5">
    <w:name w:val="List Number"/>
    <w:basedOn w:val="Normal"/>
    <w:uiPriority w:val="0"/>
    <w:qFormat/>
    <w:pPr>
      <w:ind w:left="100" w:hanging="200"/>
    </w:pPr>
    <w:rPr/>
  </w:style>
  <w:style w:type="paragraph" w:styleId="ListBullet">
    <w:name w:val="List Bullet"/>
    <w:basedOn w:val="Normal"/>
    <w:uiPriority w:val="0"/>
    <w:qFormat/>
    <w:pPr>
      <w:numPr>
        <w:ilvl w:val="0"/>
        <w:numId w:val="1"/>
      </w:numPr>
    </w:pPr>
    <w:rPr/>
  </w:style>
  <w:style w:type="paragraph" w:styleId="ListBullet2">
    <w:name w:val="List Bullet 2"/>
    <w:basedOn w:val="Normal"/>
    <w:uiPriority w:val="0"/>
    <w:qFormat/>
    <w:pPr>
      <w:numPr>
        <w:ilvl w:val="0"/>
        <w:numId w:val="2"/>
      </w:numPr>
    </w:pPr>
    <w:rPr/>
  </w:style>
  <w:style w:type="paragraph" w:styleId="ListBullet3">
    <w:name w:val="List Bullet 3"/>
    <w:basedOn w:val="Normal"/>
    <w:uiPriority w:val="0"/>
    <w:qFormat/>
    <w:pPr>
      <w:numPr>
        <w:ilvl w:val="0"/>
        <w:numId w:val="3"/>
      </w:numPr>
    </w:pPr>
    <w:rPr/>
  </w:style>
  <w:style w:type="paragraph" w:styleId="ListBullet4">
    <w:name w:val="List Bullet 4"/>
    <w:basedOn w:val="Normal"/>
    <w:uiPriority w:val="0"/>
    <w:qFormat/>
    <w:pPr>
      <w:numPr>
        <w:ilvl w:val="0"/>
        <w:numId w:val="4"/>
      </w:numPr>
    </w:pPr>
    <w:rPr/>
  </w:style>
  <w:style w:type="paragraph" w:styleId="ListBullet5">
    <w:name w:val="List Bullet 5"/>
    <w:basedOn w:val="Normal"/>
    <w:uiPriority w:val="0"/>
    <w:qFormat/>
    <w:pPr>
      <w:numPr>
        <w:ilvl w:val="0"/>
        <w:numId w:val="5"/>
      </w:numPr>
    </w:pPr>
    <w:rPr/>
  </w:style>
  <w:style w:type="paragraph" w:styleId="ListContinue">
    <w:name w:val="List Continue"/>
    <w:basedOn w:val="Normal"/>
    <w:uiPriority w:val="0"/>
    <w:qFormat/>
    <w:pPr>
      <w:spacing w:before="0" w:after="120"/>
      <w:ind w:left="420" w:hanging="0"/>
    </w:pPr>
    <w:rPr/>
  </w:style>
  <w:style w:type="paragraph" w:styleId="ListContinue2">
    <w:name w:val="List Continue 2"/>
    <w:basedOn w:val="Normal"/>
    <w:uiPriority w:val="0"/>
    <w:qFormat/>
    <w:pPr>
      <w:spacing w:before="0" w:after="120"/>
      <w:ind w:left="840" w:hanging="0"/>
    </w:pPr>
    <w:rPr/>
  </w:style>
  <w:style w:type="paragraph" w:styleId="ListContinue3">
    <w:name w:val="List Continue 3"/>
    <w:basedOn w:val="Normal"/>
    <w:uiPriority w:val="0"/>
    <w:qFormat/>
    <w:pPr>
      <w:spacing w:before="0" w:after="120"/>
      <w:ind w:left="1260" w:hanging="0"/>
    </w:pPr>
    <w:rPr/>
  </w:style>
  <w:style w:type="paragraph" w:styleId="ListContinue4">
    <w:name w:val="List Continue 4"/>
    <w:basedOn w:val="Normal"/>
    <w:uiPriority w:val="0"/>
    <w:qFormat/>
    <w:pPr>
      <w:spacing w:before="0" w:after="120"/>
      <w:ind w:left="1680" w:hanging="0"/>
    </w:pPr>
    <w:rPr/>
  </w:style>
  <w:style w:type="paragraph" w:styleId="ListContinue5">
    <w:name w:val="List Continue 5"/>
    <w:basedOn w:val="Normal"/>
    <w:uiPriority w:val="0"/>
    <w:qFormat/>
    <w:pPr>
      <w:spacing w:before="0" w:after="120"/>
      <w:ind w:left="2100" w:hanging="0"/>
    </w:pPr>
    <w:rPr/>
  </w:style>
  <w:style w:type="paragraph" w:styleId="ListNumber">
    <w:name w:val="List Number"/>
    <w:basedOn w:val="Normal"/>
    <w:uiPriority w:val="0"/>
    <w:qFormat/>
    <w:pPr>
      <w:numPr>
        <w:ilvl w:val="0"/>
        <w:numId w:val="6"/>
      </w:numPr>
    </w:pPr>
    <w:rPr/>
  </w:style>
  <w:style w:type="paragraph" w:styleId="ListNumber2">
    <w:name w:val="List Number 2"/>
    <w:basedOn w:val="Normal"/>
    <w:uiPriority w:val="0"/>
    <w:qFormat/>
    <w:pPr>
      <w:numPr>
        <w:ilvl w:val="0"/>
        <w:numId w:val="7"/>
      </w:numPr>
    </w:pPr>
    <w:rPr/>
  </w:style>
  <w:style w:type="paragraph" w:styleId="ListNumber3">
    <w:name w:val="List Number 3"/>
    <w:basedOn w:val="Normal"/>
    <w:uiPriority w:val="0"/>
    <w:qFormat/>
    <w:pPr>
      <w:numPr>
        <w:ilvl w:val="0"/>
        <w:numId w:val="8"/>
      </w:numPr>
    </w:pPr>
    <w:rPr/>
  </w:style>
  <w:style w:type="paragraph" w:styleId="ListNumber4">
    <w:name w:val="List Number 4"/>
    <w:basedOn w:val="Normal"/>
    <w:uiPriority w:val="0"/>
    <w:qFormat/>
    <w:pPr>
      <w:numPr>
        <w:ilvl w:val="0"/>
        <w:numId w:val="9"/>
      </w:numPr>
    </w:pPr>
    <w:rPr/>
  </w:style>
  <w:style w:type="paragraph" w:styleId="ListNumber5">
    <w:name w:val="List Number 5"/>
    <w:basedOn w:val="Normal"/>
    <w:uiPriority w:val="0"/>
    <w:qFormat/>
    <w:pPr>
      <w:numPr>
        <w:ilvl w:val="0"/>
        <w:numId w:val="10"/>
      </w:numPr>
    </w:pPr>
    <w:rPr/>
  </w:style>
  <w:style w:type="paragraph" w:styleId="Macro">
    <w:name w:val="macro"/>
    <w:uiPriority w:val="0"/>
    <w:qFormat/>
    <w:pPr>
      <w:widowControl w:val="false"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true"/>
      <w:bidi w:val="0"/>
      <w:snapToGrid w:val="false"/>
      <w:spacing w:before="0" w:after="0"/>
      <w:jc w:val="left"/>
    </w:pPr>
    <w:rPr>
      <w:rFonts w:ascii="Courier New" w:hAnsi="Courier New" w:eastAsia="宋体" w:cs="Courier New" w:eastAsiaTheme="minorEastAsia"/>
      <w:color w:val="auto"/>
      <w:kern w:val="2"/>
      <w:sz w:val="24"/>
      <w:szCs w:val="24"/>
      <w:lang w:val="en-US" w:eastAsia="zh-CN" w:bidi="ar-SA"/>
    </w:rPr>
  </w:style>
  <w:style w:type="paragraph" w:styleId="MessageHeader">
    <w:name w:val="Message Header"/>
    <w:basedOn w:val="Normal"/>
    <w:uiPriority w:val="0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0"/>
    <w:qFormat/>
    <w:pPr/>
    <w:rPr>
      <w:sz w:val="24"/>
      <w:szCs w:val="24"/>
    </w:rPr>
  </w:style>
  <w:style w:type="paragraph" w:styleId="NormalIndent">
    <w:name w:val="Normal Indent"/>
    <w:basedOn w:val="Normal"/>
    <w:uiPriority w:val="0"/>
    <w:qFormat/>
    <w:pPr>
      <w:ind w:firstLine="420"/>
    </w:pPr>
    <w:rPr/>
  </w:style>
  <w:style w:type="paragraph" w:styleId="NoteHeading">
    <w:name w:val="Note Heading"/>
    <w:basedOn w:val="Normal"/>
    <w:next w:val="Normal"/>
    <w:uiPriority w:val="0"/>
    <w:qFormat/>
    <w:pPr>
      <w:jc w:val="center"/>
    </w:pPr>
    <w:rPr/>
  </w:style>
  <w:style w:type="paragraph" w:styleId="PlainText">
    <w:name w:val="Plain Text"/>
    <w:basedOn w:val="Normal"/>
    <w:uiPriority w:val="0"/>
    <w:qFormat/>
    <w:pPr/>
    <w:rPr>
      <w:rFonts w:ascii="SimSun" w:hAnsi="SimSun" w:cs="Courier New"/>
      <w:szCs w:val="21"/>
    </w:rPr>
  </w:style>
  <w:style w:type="paragraph" w:styleId="ComplimentaryClose">
    <w:name w:val="Salutation"/>
    <w:basedOn w:val="Normal"/>
    <w:next w:val="Normal"/>
    <w:uiPriority w:val="0"/>
    <w:pPr/>
    <w:rPr/>
  </w:style>
  <w:style w:type="paragraph" w:styleId="Signature">
    <w:name w:val="Signature"/>
    <w:basedOn w:val="Normal"/>
    <w:uiPriority w:val="0"/>
    <w:qFormat/>
    <w:pPr>
      <w:ind w:left="100" w:hanging="0"/>
    </w:pPr>
    <w:rPr/>
  </w:style>
  <w:style w:type="paragraph" w:styleId="Subtitle">
    <w:name w:val="Subtitle"/>
    <w:basedOn w:val="Normal"/>
    <w:uiPriority w:val="0"/>
    <w:qFormat/>
    <w:pPr>
      <w:spacing w:lineRule="auto" w:line="312" w:before="240" w:after="60"/>
      <w:jc w:val="center"/>
      <w:outlineLvl w:val="1"/>
    </w:pPr>
    <w:rPr>
      <w:rFonts w:ascii="Arial" w:hAnsi="Arial" w:cs="Arial"/>
      <w:b/>
      <w:bCs/>
      <w:kern w:val="2"/>
      <w:sz w:val="32"/>
      <w:szCs w:val="32"/>
    </w:rPr>
  </w:style>
  <w:style w:type="paragraph" w:styleId="Tableofauthorities">
    <w:name w:val="table of authorities"/>
    <w:basedOn w:val="Normal"/>
    <w:next w:val="Normal"/>
    <w:uiPriority w:val="0"/>
    <w:qFormat/>
    <w:pPr>
      <w:ind w:left="420" w:hanging="0"/>
    </w:pPr>
    <w:rPr/>
  </w:style>
  <w:style w:type="paragraph" w:styleId="Tableoffigures">
    <w:name w:val="table of figures"/>
    <w:basedOn w:val="Normal"/>
    <w:next w:val="Normal"/>
    <w:uiPriority w:val="0"/>
    <w:qFormat/>
    <w:pPr>
      <w:ind w:left="200" w:hanging="200"/>
    </w:pPr>
    <w:rPr/>
  </w:style>
  <w:style w:type="paragraph" w:styleId="Title">
    <w:name w:val="Title"/>
    <w:basedOn w:val="Normal"/>
    <w:uiPriority w:val="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uiPriority w:val="0"/>
    <w:qFormat/>
    <w:pPr>
      <w:spacing w:before="120" w:after="0"/>
    </w:pPr>
    <w:rPr>
      <w:rFonts w:ascii="Arial" w:hAnsi="Arial" w:cs="Arial"/>
      <w:sz w:val="24"/>
      <w:szCs w:val="24"/>
    </w:rPr>
  </w:style>
  <w:style w:type="paragraph" w:styleId="Contents1">
    <w:name w:val="TOC 1"/>
    <w:basedOn w:val="Normal"/>
    <w:next w:val="Normal"/>
    <w:uiPriority w:val="0"/>
    <w:qFormat/>
    <w:pPr/>
    <w:rPr/>
  </w:style>
  <w:style w:type="paragraph" w:styleId="Contents2">
    <w:name w:val="TOC 2"/>
    <w:basedOn w:val="Normal"/>
    <w:next w:val="Normal"/>
    <w:uiPriority w:val="0"/>
    <w:qFormat/>
    <w:pPr>
      <w:ind w:left="420" w:hanging="0"/>
    </w:pPr>
    <w:rPr/>
  </w:style>
  <w:style w:type="paragraph" w:styleId="Contents3">
    <w:name w:val="TOC 3"/>
    <w:basedOn w:val="Normal"/>
    <w:next w:val="Normal"/>
    <w:uiPriority w:val="0"/>
    <w:qFormat/>
    <w:pPr>
      <w:ind w:left="840" w:hanging="0"/>
    </w:pPr>
    <w:rPr/>
  </w:style>
  <w:style w:type="paragraph" w:styleId="Contents4">
    <w:name w:val="TOC 4"/>
    <w:basedOn w:val="Normal"/>
    <w:next w:val="Normal"/>
    <w:uiPriority w:val="0"/>
    <w:qFormat/>
    <w:pPr>
      <w:ind w:left="1260" w:hanging="0"/>
    </w:pPr>
    <w:rPr/>
  </w:style>
  <w:style w:type="paragraph" w:styleId="Contents5">
    <w:name w:val="TOC 5"/>
    <w:basedOn w:val="Normal"/>
    <w:next w:val="Normal"/>
    <w:uiPriority w:val="0"/>
    <w:qFormat/>
    <w:pPr>
      <w:ind w:left="1680" w:hanging="0"/>
    </w:pPr>
    <w:rPr/>
  </w:style>
  <w:style w:type="paragraph" w:styleId="Contents6">
    <w:name w:val="TOC 6"/>
    <w:basedOn w:val="Normal"/>
    <w:next w:val="Normal"/>
    <w:uiPriority w:val="0"/>
    <w:qFormat/>
    <w:pPr>
      <w:ind w:left="2100" w:hanging="0"/>
    </w:pPr>
    <w:rPr/>
  </w:style>
  <w:style w:type="paragraph" w:styleId="Contents7">
    <w:name w:val="TOC 7"/>
    <w:basedOn w:val="Normal"/>
    <w:next w:val="Normal"/>
    <w:uiPriority w:val="0"/>
    <w:qFormat/>
    <w:pPr>
      <w:ind w:left="2520" w:hanging="0"/>
    </w:pPr>
    <w:rPr/>
  </w:style>
  <w:style w:type="paragraph" w:styleId="Contents8">
    <w:name w:val="TOC 8"/>
    <w:basedOn w:val="Normal"/>
    <w:next w:val="Normal"/>
    <w:uiPriority w:val="0"/>
    <w:qFormat/>
    <w:pPr>
      <w:ind w:left="2940" w:hanging="0"/>
    </w:pPr>
    <w:rPr/>
  </w:style>
  <w:style w:type="paragraph" w:styleId="Contents9">
    <w:name w:val="TOC 9"/>
    <w:basedOn w:val="Normal"/>
    <w:next w:val="Normal"/>
    <w:uiPriority w:val="0"/>
    <w:qFormat/>
    <w:pPr>
      <w:ind w:left="3360" w:hanging="0"/>
    </w:pPr>
    <w:rPr/>
  </w:style>
  <w:style w:type="paragraph" w:styleId="FrameContents">
    <w:name w:val="Frame Contents"/>
    <w:basedOn w:val="Normal"/>
    <w:qFormat/>
    <w:pPr/>
    <w:rPr/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4">
    <w:name w:val="Table 3D effects 1"/>
    <w:basedOn w:val="12"/>
    <w:uiPriority w:val="0"/>
    <w:qFormat/>
    <w:pPr>
      <w:jc w:val="both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qFormat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qFormat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qFormat/>
    <w:pPr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qFormat/>
    <w:pPr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qFormat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qFormat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qFormat/>
    <w:pPr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qFormat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qFormat/>
    <w:pPr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109">
    <w:name w:val="Table Contemporary"/>
    <w:basedOn w:val="12"/>
    <w:uiPriority w:val="0"/>
    <w:qFormat/>
    <w:pPr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qFormat/>
    <w:pPr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il"/>
          <w:tr2bl w:val="nil"/>
        </w:tcBorders>
      </w:tcPr>
    </w:tblStylePr>
    <w:tblStylePr w:type="lastCol">
      <w:rPr>
        <w:i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qFormat/>
    <w:pPr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qFormat/>
    <w:pPr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qFormat/>
    <w:pPr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qFormat/>
    <w:pPr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qFormat/>
    <w:pPr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qFormat/>
    <w:pPr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qFormat/>
    <w:pPr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qFormat/>
    <w:pPr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30">
    <w:name w:val="Table Professional"/>
    <w:basedOn w:val="12"/>
    <w:uiPriority w:val="0"/>
    <w:qFormat/>
    <w:pPr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qFormat/>
    <w:pPr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qFormat/>
    <w:pPr>
      <w:jc w:val="both"/>
    </w:p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qFormat/>
    <w:pPr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qFormat/>
    <w:pPr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qFormat/>
    <w:pPr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jc w:val="both"/>
    </w:p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qFormat/>
    <w:pPr>
      <w:jc w:val="both"/>
    </w:p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qFormat/>
    <w:pPr>
      <w:jc w:val="both"/>
    </w:p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1">
    <w:name w:val="Light Shading"/>
    <w:basedOn w:val="12"/>
    <w:uiPriority w:val="60"/>
    <w:qFormat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qFormat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qFormat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qFormat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qFormat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qFormat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qFormat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qFormat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qFormat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qFormat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qFormat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qFormat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qFormat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qFormat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qFormat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qFormat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qFormat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qFormat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qFormat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qFormat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qFormat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qFormat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qFormat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qFormat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qFormat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qFormat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qFormat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qFormat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qFormat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/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qFormat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/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qFormat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/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/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qFormat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/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qFormat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/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qFormat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/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qFormat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qFormat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qFormat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qFormat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qFormat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qFormat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qFormat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qFormat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qFormat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qFormat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qFormat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qFormat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qFormat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qFormat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qFormat/>
    <w:rPr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qFormat/>
    <w:rPr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qFormat/>
    <w:rPr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qFormat/>
    <w:rPr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qFormat/>
    <w:rPr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qFormat/>
    <w:rPr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qFormat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qFormat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29">
    <w:name w:val="Colorful Shading Accent 1"/>
    <w:basedOn w:val="12"/>
    <w:uiPriority w:val="71"/>
    <w:qFormat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0">
    <w:name w:val="Colorful Shading Accent 2"/>
    <w:basedOn w:val="12"/>
    <w:uiPriority w:val="71"/>
    <w:qFormat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1">
    <w:name w:val="Colorful Shading Accent 3"/>
    <w:basedOn w:val="12"/>
    <w:uiPriority w:val="71"/>
    <w:qFormat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qFormat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3">
    <w:name w:val="Colorful Shading Accent 5"/>
    <w:basedOn w:val="12"/>
    <w:uiPriority w:val="71"/>
    <w:qFormat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4">
    <w:name w:val="Colorful Shading Accent 6"/>
    <w:basedOn w:val="12"/>
    <w:uiPriority w:val="71"/>
    <w:qFormat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  <w:tblPr/>
    </w:tblStylePr>
    <w:tblStylePr w:type="nwCell">
      <w:rPr>
        <w:color w:val="000000"/>
      </w:rPr>
      <w:tblPr/>
    </w:tblStylePr>
  </w:style>
  <w:style w:type="table" w:styleId="235">
    <w:name w:val="Colorful List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qFormat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34</Pages>
  <Words>1988</Words>
  <Characters>9030</Characters>
  <CharactersWithSpaces>11568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2023-11-27T01:59:00Z</dcterms:created>
  <dc:creator>Akshay Unni M V</dc:creator>
  <dc:description/>
  <dc:language>en-IN</dc:language>
  <cp:lastModifiedBy/>
  <cp:lastPrinted>2024-01-06T04:25:00Z</cp:lastPrinted>
  <dcterms:modified xsi:type="dcterms:W3CDTF">2024-03-16T14:11:56Z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BDD92B37ECCC4D4A91D38887BFFBA1E0_11</vt:lpwstr>
  </property>
  <property fmtid="{D5CDD505-2E9C-101B-9397-08002B2CF9AE}" pid="3" name="KSOProductBuildVer">
    <vt:lpwstr>1033-11.1.0.11719</vt:lpwstr>
  </property>
</Properties>
</file>